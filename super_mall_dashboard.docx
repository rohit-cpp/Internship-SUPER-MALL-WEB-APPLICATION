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Super Mall Admin Dashboard Documentation</w:t>
      </w:r>
    </w:p>
    <w:p>
      <w:pPr>
        <w:pStyle w:val="Heading1"/>
      </w:pPr>
      <w:r>
        <w:t>Overview</w:t>
      </w:r>
    </w:p>
    <w:p>
      <w:r>
        <w:t>Super Mall is an end-to-end marketplace management suite built with React, Zustand, and shadcn/ui. It provides modules for managing Users, Shops, Products, Offers, Categories, and Floors, featuring:</w:t>
      </w:r>
    </w:p>
    <w:p>
      <w:r>
        <w:t>- Dark-mode, premium UI with gradient accents and blur effects</w:t>
      </w:r>
    </w:p>
    <w:p>
      <w:r>
        <w:t>- Responsive design with desktop and mobile navigation</w:t>
      </w:r>
    </w:p>
    <w:p>
      <w:r>
        <w:t>- CRUD interfaces for all entities</w:t>
      </w:r>
    </w:p>
    <w:p>
      <w:r>
        <w:t>- Search, filter, comparison tools for Products and Shops</w:t>
      </w:r>
    </w:p>
    <w:p>
      <w:pPr>
        <w:pStyle w:val="Heading1"/>
      </w:pPr>
      <w:r>
        <w:t>Project Structure</w:t>
      </w:r>
    </w:p>
    <w:p>
      <w:r>
        <w:t>src/</w:t>
        <w:br/>
        <w:t>├─ components/      # Shared UI components (Navbar, Footer, Dialogs)</w:t>
        <w:br/>
        <w:t>├─ pages/           # Route-based pages</w:t>
        <w:br/>
        <w:t>│  ├─ Home.js       # Landing page with hero, features, metrics, CTA</w:t>
        <w:br/>
        <w:t>│  ├─ ShopList.tsx  # Grid of shops with filters</w:t>
        <w:br/>
        <w:t>│  ├─ ShopDetail.tsx# Detailed shop view with products &amp; offers tabs</w:t>
        <w:br/>
        <w:t>│  ├─ AllProducts.tsx # Global product list with search &amp; filters</w:t>
        <w:br/>
        <w:t>│  ├─ CompareProducts.tsx # Product comparison tool</w:t>
        <w:br/>
        <w:t>├─ features/        # Feature modules (ShopProducts, ShopOffers)</w:t>
        <w:br/>
        <w:t>├─ store/           # Zustand stores for Users, Shops, Products, Offers, Categories, Floors</w:t>
        <w:br/>
        <w:t>└─ assets/          # Static images and icons</w:t>
      </w:r>
    </w:p>
    <w:p>
      <w:pPr>
        <w:pStyle w:val="Heading1"/>
      </w:pPr>
      <w:r>
        <w:t>Styling &amp; Theme</w:t>
      </w:r>
    </w:p>
    <w:p>
      <w:r>
        <w:t>- Colors: Slate dark (`bg-slate-950`), accents in cyan→violet gradients</w:t>
      </w:r>
    </w:p>
    <w:p>
      <w:r>
        <w:t>- Typography: Bold headings with gradient text, muted body text</w:t>
      </w:r>
    </w:p>
    <w:p>
      <w:r>
        <w:t>- Effects: Backdrop blur, drop shadows, hover scale/opacity transitions</w:t>
      </w:r>
    </w:p>
    <w:p>
      <w:pPr>
        <w:pStyle w:val="Heading1"/>
      </w:pPr>
      <w:r>
        <w:t>Navigation</w:t>
      </w:r>
    </w:p>
    <w:p>
      <w:r>
        <w:t>- Navbar: Desktop &amp; mobile menus, profile dropdown, theme toggle</w:t>
      </w:r>
    </w:p>
    <w:p>
      <w:r>
        <w:t>- Footer: Gradient glow background, centered text, branding</w:t>
      </w:r>
    </w:p>
    <w:p>
      <w:pPr>
        <w:pStyle w:val="Heading1"/>
      </w:pPr>
      <w:r>
        <w:t>Pages</w:t>
      </w:r>
    </w:p>
    <w:p>
      <w:pPr>
        <w:pStyle w:val="Heading2"/>
      </w:pPr>
      <w:r>
        <w:t>Home</w:t>
      </w:r>
    </w:p>
    <w:p>
      <w:r>
        <w:t>Hero section with illustration</w:t>
        <w:br/>
        <w:t>Core modules grid</w:t>
        <w:br/>
        <w:t>Metrics</w:t>
        <w:br/>
        <w:t>Testimonials, Pricing, FAQ</w:t>
        <w:br/>
        <w:t>CTA and styled Footer</w:t>
      </w:r>
    </w:p>
    <w:p>
      <w:pPr>
        <w:pStyle w:val="Heading2"/>
      </w:pPr>
      <w:r>
        <w:t>ShopList</w:t>
      </w:r>
    </w:p>
    <w:p>
      <w:r>
        <w:t>Shop cards grid</w:t>
        <w:br/>
        <w:t>Hover effects, gradient title</w:t>
        <w:br/>
        <w:t>Click navigates to ShopDetail</w:t>
      </w:r>
    </w:p>
    <w:p>
      <w:pPr>
        <w:pStyle w:val="Heading2"/>
      </w:pPr>
      <w:r>
        <w:t>ShopDetail</w:t>
      </w:r>
    </w:p>
    <w:p>
      <w:r>
        <w:t>Glassy card with shop info and icons</w:t>
        <w:br/>
        <w:t>Products &amp; Offers sections with premium cards</w:t>
      </w:r>
    </w:p>
    <w:p>
      <w:pPr>
        <w:pStyle w:val="Heading2"/>
      </w:pPr>
      <w:r>
        <w:t>AllProducts</w:t>
      </w:r>
    </w:p>
    <w:p>
      <w:r>
        <w:t>Search, shop &amp; category filters, price range</w:t>
        <w:br/>
        <w:t>Product grid with detail dialogs</w:t>
      </w:r>
    </w:p>
    <w:p>
      <w:pPr>
        <w:pStyle w:val="Heading2"/>
      </w:pPr>
      <w:r>
        <w:t>CompareProducts</w:t>
      </w:r>
    </w:p>
    <w:p>
      <w:r>
        <w:t>Category &amp; search filters</w:t>
        <w:br/>
        <w:t>Selectable product cards</w:t>
        <w:br/>
        <w:t>Dynamic comparison table</w:t>
      </w:r>
    </w:p>
    <w:p>
      <w:pPr>
        <w:pStyle w:val="Heading1"/>
      </w:pPr>
      <w:r>
        <w:t>Usage</w:t>
      </w:r>
    </w:p>
    <w:p>
      <w:r>
        <w:t>1. Authentication: Login via `useUserStore`</w:t>
      </w:r>
    </w:p>
    <w:p>
      <w:r>
        <w:t>2. Data fetching: Each page calls its store’s `get*` methods in `useEffect`</w:t>
      </w:r>
    </w:p>
    <w:p>
      <w:r>
        <w:t>3. State management: Zustand stores persist data across pages</w:t>
      </w:r>
    </w:p>
    <w:p>
      <w:r>
        <w:t>4. UI interactions: Dialogs for details, Tabs optional for ShopDetail</w:t>
      </w:r>
    </w:p>
    <w:p>
      <w:pPr>
        <w:pStyle w:val="Heading1"/>
      </w:pPr>
      <w:r>
        <w:t>Installation</w:t>
      </w:r>
    </w:p>
    <w:p>
      <w:r>
        <w:t>npm install</w:t>
        <w:br/>
        <w:t>npm run dev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